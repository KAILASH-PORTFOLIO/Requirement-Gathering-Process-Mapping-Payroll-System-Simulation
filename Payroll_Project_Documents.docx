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98" w:rsidRDefault="00904940">
      <w:pPr>
        <w:pStyle w:val="Title"/>
      </w:pPr>
      <w:r>
        <w:t>Payroll System Simulation – Requirement Gathering &amp; Process Mapping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1. Business Requirement Document (BRD)</w:t>
      </w:r>
    </w:p>
    <w:p w:rsidR="008B5598" w:rsidRDefault="00904940">
      <w:r>
        <w:t>Project Objective: Automate and accurately manage employee payroll.</w:t>
      </w:r>
    </w:p>
    <w:p w:rsidR="008B5598" w:rsidRDefault="00904940">
      <w:r>
        <w:t>Stakeholders: HR, Finance, Payroll Manager.</w:t>
      </w:r>
    </w:p>
    <w:p w:rsidR="008B5598" w:rsidRDefault="00904940">
      <w:r>
        <w:t>Business Needs:</w:t>
      </w:r>
    </w:p>
    <w:p w:rsidR="008B5598" w:rsidRDefault="00904940">
      <w:pPr>
        <w:pStyle w:val="ListBullet"/>
      </w:pPr>
      <w:r>
        <w:t>- Calculate employee</w:t>
      </w:r>
      <w:r>
        <w:t xml:space="preserve"> salaries based on attendance.</w:t>
      </w:r>
    </w:p>
    <w:p w:rsidR="008B5598" w:rsidRDefault="00904940">
      <w:pPr>
        <w:pStyle w:val="ListBullet"/>
      </w:pPr>
      <w:r>
        <w:t>- Apply tax and bonus policies.</w:t>
      </w:r>
    </w:p>
    <w:p w:rsidR="008B5598" w:rsidRDefault="00904940">
      <w:pPr>
        <w:pStyle w:val="ListBullet"/>
      </w:pPr>
      <w:r>
        <w:t>- Track leave deductions.</w:t>
      </w:r>
    </w:p>
    <w:p w:rsidR="008B5598" w:rsidRDefault="00904940">
      <w:r>
        <w:t>Scope:</w:t>
      </w:r>
    </w:p>
    <w:p w:rsidR="008B5598" w:rsidRDefault="00904940">
      <w:pPr>
        <w:pStyle w:val="ListBullet"/>
      </w:pPr>
      <w:r>
        <w:t>- Monthly salary calculation.</w:t>
      </w:r>
    </w:p>
    <w:p w:rsidR="008B5598" w:rsidRDefault="00904940">
      <w:pPr>
        <w:pStyle w:val="ListBullet"/>
      </w:pPr>
      <w:r>
        <w:t>- Leave &amp; attendance impact.</w:t>
      </w:r>
    </w:p>
    <w:p w:rsidR="008B5598" w:rsidRDefault="00904940">
      <w:pPr>
        <w:pStyle w:val="ListBullet"/>
      </w:pPr>
      <w:r>
        <w:t>- Bonus and tax calculation.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2. Functional Requirement Specification (FRS)</w:t>
      </w:r>
    </w:p>
    <w:p w:rsidR="008B5598" w:rsidRDefault="00904940">
      <w:r>
        <w:t>Functional Requirements:</w:t>
      </w:r>
    </w:p>
    <w:p w:rsidR="008B5598" w:rsidRDefault="00904940">
      <w:pPr>
        <w:pStyle w:val="ListBullet"/>
      </w:pPr>
      <w:r>
        <w:t>-</w:t>
      </w:r>
      <w:r>
        <w:t xml:space="preserve"> Add/Edit/Delete employee records.</w:t>
      </w:r>
    </w:p>
    <w:p w:rsidR="008B5598" w:rsidRDefault="00904940">
      <w:pPr>
        <w:pStyle w:val="ListBullet"/>
      </w:pPr>
      <w:r>
        <w:t>- Calculate salary using the formula:</w:t>
      </w:r>
    </w:p>
    <w:p w:rsidR="008B5598" w:rsidRDefault="00904940">
      <w:r>
        <w:t xml:space="preserve">  Net Salary = (Base Salary / Working Days * Days Present) + Bonus - Tax Deduction</w:t>
      </w:r>
    </w:p>
    <w:p w:rsidR="008B5598" w:rsidRDefault="00904940">
      <w:pPr>
        <w:pStyle w:val="ListBullet"/>
      </w:pPr>
      <w:r>
        <w:t>- Capture leaves and automatically apply deductions.</w:t>
      </w:r>
    </w:p>
    <w:p w:rsidR="008B5598" w:rsidRDefault="00904940">
      <w:pPr>
        <w:pStyle w:val="ListBullet"/>
      </w:pPr>
      <w:r>
        <w:t>- Generate salary slips.</w:t>
      </w:r>
    </w:p>
    <w:p w:rsidR="008B5598" w:rsidRDefault="00904940">
      <w:pPr>
        <w:pStyle w:val="ListBullet"/>
      </w:pPr>
      <w:r>
        <w:t>- Export payroll repor</w:t>
      </w:r>
      <w:r>
        <w:t>ts.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3. Non-Functional Requirements (NFR)</w:t>
      </w:r>
    </w:p>
    <w:p w:rsidR="008B5598" w:rsidRDefault="00904940">
      <w:pPr>
        <w:pStyle w:val="ListBullet"/>
      </w:pPr>
      <w:r>
        <w:t>- System should generate payroll report in under 5 seconds.</w:t>
      </w:r>
    </w:p>
    <w:p w:rsidR="008B5598" w:rsidRDefault="00904940">
      <w:pPr>
        <w:pStyle w:val="ListBullet"/>
      </w:pPr>
      <w:r>
        <w:t>- Must support up to 500 employees.</w:t>
      </w:r>
    </w:p>
    <w:p w:rsidR="008B5598" w:rsidRDefault="00904940">
      <w:pPr>
        <w:pStyle w:val="ListBullet"/>
      </w:pPr>
      <w:r>
        <w:t>- Secure access based on roles (Admin, HR).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lastRenderedPageBreak/>
        <w:t>4. Process Flow Description</w:t>
      </w:r>
    </w:p>
    <w:p w:rsidR="008B5598" w:rsidRDefault="00904940">
      <w:r>
        <w:t>As-Is: Manual Excel-based payroll process invol</w:t>
      </w:r>
      <w:r>
        <w:t>ving manual data entry and calculations.</w:t>
      </w:r>
    </w:p>
    <w:p w:rsidR="008B5598" w:rsidRDefault="00904940">
      <w:r>
        <w:t>To-Be: Automated payroll system with structured input, salary rules, and report generation.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5. Data Dictionary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8B5598">
        <w:tc>
          <w:tcPr>
            <w:tcW w:w="2880" w:type="dxa"/>
          </w:tcPr>
          <w:p w:rsidR="008B5598" w:rsidRDefault="00904940">
            <w:r>
              <w:t>Field</w:t>
            </w:r>
          </w:p>
        </w:tc>
        <w:tc>
          <w:tcPr>
            <w:tcW w:w="2880" w:type="dxa"/>
          </w:tcPr>
          <w:p w:rsidR="008B5598" w:rsidRDefault="00904940">
            <w:r>
              <w:t>Description</w:t>
            </w:r>
          </w:p>
        </w:tc>
        <w:tc>
          <w:tcPr>
            <w:tcW w:w="2880" w:type="dxa"/>
          </w:tcPr>
          <w:p w:rsidR="008B5598" w:rsidRDefault="00904940">
            <w:r>
              <w:t>Data Type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Employee ID</w:t>
            </w:r>
          </w:p>
        </w:tc>
        <w:tc>
          <w:tcPr>
            <w:tcW w:w="2880" w:type="dxa"/>
          </w:tcPr>
          <w:p w:rsidR="008B5598" w:rsidRDefault="00904940">
            <w:r>
              <w:t>Unique identifier for employee</w:t>
            </w:r>
          </w:p>
        </w:tc>
        <w:tc>
          <w:tcPr>
            <w:tcW w:w="2880" w:type="dxa"/>
          </w:tcPr>
          <w:p w:rsidR="008B5598" w:rsidRDefault="00904940">
            <w:r>
              <w:t>Integer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Name</w:t>
            </w:r>
          </w:p>
        </w:tc>
        <w:tc>
          <w:tcPr>
            <w:tcW w:w="2880" w:type="dxa"/>
          </w:tcPr>
          <w:p w:rsidR="008B5598" w:rsidRDefault="00904940">
            <w:r>
              <w:t>Employee name</w:t>
            </w:r>
          </w:p>
        </w:tc>
        <w:tc>
          <w:tcPr>
            <w:tcW w:w="2880" w:type="dxa"/>
          </w:tcPr>
          <w:p w:rsidR="008B5598" w:rsidRDefault="00904940">
            <w:r>
              <w:t>Text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Base Salary</w:t>
            </w:r>
          </w:p>
        </w:tc>
        <w:tc>
          <w:tcPr>
            <w:tcW w:w="2880" w:type="dxa"/>
          </w:tcPr>
          <w:p w:rsidR="008B5598" w:rsidRDefault="00904940">
            <w:r>
              <w:t>Fixed monthly salary</w:t>
            </w:r>
          </w:p>
        </w:tc>
        <w:tc>
          <w:tcPr>
            <w:tcW w:w="2880" w:type="dxa"/>
          </w:tcPr>
          <w:p w:rsidR="008B5598" w:rsidRDefault="00904940">
            <w:r>
              <w:t>Currency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Days Present</w:t>
            </w:r>
          </w:p>
        </w:tc>
        <w:tc>
          <w:tcPr>
            <w:tcW w:w="2880" w:type="dxa"/>
          </w:tcPr>
          <w:p w:rsidR="008B5598" w:rsidRDefault="00904940">
            <w:r>
              <w:t>Actual days worked</w:t>
            </w:r>
          </w:p>
        </w:tc>
        <w:tc>
          <w:tcPr>
            <w:tcW w:w="2880" w:type="dxa"/>
          </w:tcPr>
          <w:p w:rsidR="008B5598" w:rsidRDefault="00904940">
            <w:r>
              <w:t>Integer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Working Days</w:t>
            </w:r>
          </w:p>
        </w:tc>
        <w:tc>
          <w:tcPr>
            <w:tcW w:w="2880" w:type="dxa"/>
          </w:tcPr>
          <w:p w:rsidR="008B5598" w:rsidRDefault="00904940">
            <w:r>
              <w:t>Total working days in month</w:t>
            </w:r>
          </w:p>
        </w:tc>
        <w:tc>
          <w:tcPr>
            <w:tcW w:w="2880" w:type="dxa"/>
          </w:tcPr>
          <w:p w:rsidR="008B5598" w:rsidRDefault="00904940">
            <w:r>
              <w:t>Integer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Leave Deductions</w:t>
            </w:r>
          </w:p>
        </w:tc>
        <w:tc>
          <w:tcPr>
            <w:tcW w:w="2880" w:type="dxa"/>
          </w:tcPr>
          <w:p w:rsidR="008B5598" w:rsidRDefault="00904940">
            <w:r>
              <w:t>Days deducted from leave</w:t>
            </w:r>
          </w:p>
        </w:tc>
        <w:tc>
          <w:tcPr>
            <w:tcW w:w="2880" w:type="dxa"/>
          </w:tcPr>
          <w:p w:rsidR="008B5598" w:rsidRDefault="00904940">
            <w:r>
              <w:t>Integer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Bonus</w:t>
            </w:r>
          </w:p>
        </w:tc>
        <w:tc>
          <w:tcPr>
            <w:tcW w:w="2880" w:type="dxa"/>
          </w:tcPr>
          <w:p w:rsidR="008B5598" w:rsidRDefault="00904940">
            <w:r>
              <w:t>Additional income</w:t>
            </w:r>
          </w:p>
        </w:tc>
        <w:tc>
          <w:tcPr>
            <w:tcW w:w="2880" w:type="dxa"/>
          </w:tcPr>
          <w:p w:rsidR="008B5598" w:rsidRDefault="00904940">
            <w:r>
              <w:t>Currency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Tax Deduction</w:t>
            </w:r>
          </w:p>
        </w:tc>
        <w:tc>
          <w:tcPr>
            <w:tcW w:w="2880" w:type="dxa"/>
          </w:tcPr>
          <w:p w:rsidR="008B5598" w:rsidRDefault="00904940">
            <w:r>
              <w:t>Income tax deducted</w:t>
            </w:r>
          </w:p>
        </w:tc>
        <w:tc>
          <w:tcPr>
            <w:tcW w:w="2880" w:type="dxa"/>
          </w:tcPr>
          <w:p w:rsidR="008B5598" w:rsidRDefault="00904940">
            <w:r>
              <w:t>Currency</w:t>
            </w:r>
          </w:p>
        </w:tc>
      </w:tr>
    </w:tbl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6. Use Case Document</w:t>
      </w:r>
    </w:p>
    <w:p w:rsidR="008B5598" w:rsidRDefault="00904940">
      <w:r>
        <w:t>UC1: Calculate Monthly Payroll</w:t>
      </w:r>
    </w:p>
    <w:p w:rsidR="008B5598" w:rsidRDefault="00904940">
      <w:r>
        <w:t>UC2: Add New Employee</w:t>
      </w:r>
    </w:p>
    <w:p w:rsidR="008B5598" w:rsidRDefault="00904940">
      <w:r>
        <w:t>UC3: Generate Payroll Report</w:t>
      </w:r>
    </w:p>
    <w:p w:rsidR="008B5598" w:rsidRDefault="00904940">
      <w:r>
        <w:t>UC4: Apply Bonus and Deductions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7. User Stories (Agile Format)</w:t>
      </w:r>
    </w:p>
    <w:p w:rsidR="008B5598" w:rsidRDefault="00904940">
      <w:r>
        <w:t>As an HR manager</w:t>
      </w:r>
      <w:proofErr w:type="gramStart"/>
      <w:r>
        <w:t>,</w:t>
      </w:r>
      <w:proofErr w:type="gramEnd"/>
      <w:r>
        <w:br/>
        <w:t>I want to calculate payroll automatically,</w:t>
      </w:r>
      <w:r>
        <w:br/>
        <w:t>So that I save time</w:t>
      </w:r>
      <w:r>
        <w:t xml:space="preserve"> and reduce errors.</w:t>
      </w:r>
    </w:p>
    <w:p w:rsidR="008B5598" w:rsidRPr="00DB56F8" w:rsidRDefault="00904940">
      <w:pPr>
        <w:pStyle w:val="Heading1"/>
        <w:rPr>
          <w:color w:val="000000" w:themeColor="text1"/>
        </w:rPr>
      </w:pPr>
      <w:r w:rsidRPr="00DB56F8">
        <w:rPr>
          <w:color w:val="000000" w:themeColor="text1"/>
        </w:rPr>
        <w:t>8. Stakeholder Matrix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8B5598">
        <w:tc>
          <w:tcPr>
            <w:tcW w:w="2880" w:type="dxa"/>
          </w:tcPr>
          <w:p w:rsidR="008B5598" w:rsidRDefault="00904940">
            <w:r>
              <w:t>Stakeholder</w:t>
            </w:r>
          </w:p>
        </w:tc>
        <w:tc>
          <w:tcPr>
            <w:tcW w:w="2880" w:type="dxa"/>
          </w:tcPr>
          <w:p w:rsidR="008B5598" w:rsidRDefault="00904940">
            <w:r>
              <w:t>Role</w:t>
            </w:r>
          </w:p>
        </w:tc>
        <w:tc>
          <w:tcPr>
            <w:tcW w:w="2880" w:type="dxa"/>
          </w:tcPr>
          <w:p w:rsidR="008B5598" w:rsidRDefault="00904940">
            <w:r>
              <w:t>Responsibility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HR Manager</w:t>
            </w:r>
          </w:p>
        </w:tc>
        <w:tc>
          <w:tcPr>
            <w:tcW w:w="2880" w:type="dxa"/>
          </w:tcPr>
          <w:p w:rsidR="008B5598" w:rsidRDefault="00904940">
            <w:r>
              <w:t>End User</w:t>
            </w:r>
          </w:p>
        </w:tc>
        <w:tc>
          <w:tcPr>
            <w:tcW w:w="2880" w:type="dxa"/>
          </w:tcPr>
          <w:p w:rsidR="008B5598" w:rsidRDefault="00904940">
            <w:r>
              <w:t>Provide input data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Payroll Manager</w:t>
            </w:r>
          </w:p>
        </w:tc>
        <w:tc>
          <w:tcPr>
            <w:tcW w:w="2880" w:type="dxa"/>
          </w:tcPr>
          <w:p w:rsidR="008B5598" w:rsidRDefault="00904940">
            <w:r>
              <w:t>Reviewer</w:t>
            </w:r>
          </w:p>
        </w:tc>
        <w:tc>
          <w:tcPr>
            <w:tcW w:w="2880" w:type="dxa"/>
          </w:tcPr>
          <w:p w:rsidR="008B5598" w:rsidRDefault="00904940">
            <w:r>
              <w:t>Approve final payroll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Developer</w:t>
            </w:r>
          </w:p>
        </w:tc>
        <w:tc>
          <w:tcPr>
            <w:tcW w:w="2880" w:type="dxa"/>
          </w:tcPr>
          <w:p w:rsidR="008B5598" w:rsidRDefault="00904940">
            <w:r>
              <w:t>Builder</w:t>
            </w:r>
          </w:p>
        </w:tc>
        <w:tc>
          <w:tcPr>
            <w:tcW w:w="2880" w:type="dxa"/>
          </w:tcPr>
          <w:p w:rsidR="008B5598" w:rsidRDefault="00904940">
            <w:r>
              <w:t>Implement the automation</w:t>
            </w:r>
          </w:p>
        </w:tc>
      </w:tr>
      <w:tr w:rsidR="008B5598">
        <w:tc>
          <w:tcPr>
            <w:tcW w:w="2880" w:type="dxa"/>
          </w:tcPr>
          <w:p w:rsidR="008B5598" w:rsidRDefault="00904940">
            <w:r>
              <w:t>Business Analyst</w:t>
            </w:r>
          </w:p>
        </w:tc>
        <w:tc>
          <w:tcPr>
            <w:tcW w:w="2880" w:type="dxa"/>
          </w:tcPr>
          <w:p w:rsidR="008B5598" w:rsidRDefault="00904940">
            <w:r>
              <w:t>Facilitator</w:t>
            </w:r>
          </w:p>
        </w:tc>
        <w:tc>
          <w:tcPr>
            <w:tcW w:w="2880" w:type="dxa"/>
          </w:tcPr>
          <w:p w:rsidR="008B5598" w:rsidRDefault="00904940">
            <w:r>
              <w:t>Gather requirements,</w:t>
            </w:r>
            <w:r>
              <w:t xml:space="preserve"> test system</w:t>
            </w:r>
          </w:p>
        </w:tc>
      </w:tr>
    </w:tbl>
    <w:p w:rsidR="00904940" w:rsidRDefault="00904940"/>
    <w:sectPr w:rsidR="00904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B5598"/>
    <w:rsid w:val="00904940"/>
    <w:rsid w:val="00AA1D8D"/>
    <w:rsid w:val="00B47730"/>
    <w:rsid w:val="00CB0664"/>
    <w:rsid w:val="00DB56F8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A723D-A4D4-48C0-A7AF-146E237C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Inspire</cp:lastModifiedBy>
  <cp:revision>2</cp:revision>
  <dcterms:created xsi:type="dcterms:W3CDTF">2013-12-23T23:15:00Z</dcterms:created>
  <dcterms:modified xsi:type="dcterms:W3CDTF">2025-05-30T10:00:00Z</dcterms:modified>
  <cp:category/>
</cp:coreProperties>
</file>